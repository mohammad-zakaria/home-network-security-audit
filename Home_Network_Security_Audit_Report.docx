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79580" w14:textId="77777777" w:rsidR="00C223F0" w:rsidRDefault="00000000">
      <w:pPr>
        <w:pStyle w:val="Title"/>
      </w:pPr>
      <w:r>
        <w:t>Home Network Security Audit Report</w:t>
      </w:r>
    </w:p>
    <w:p w14:paraId="351F060C" w14:textId="34F81EEC" w:rsidR="00C223F0" w:rsidRDefault="00000000">
      <w:r>
        <w:t xml:space="preserve">Date: </w:t>
      </w:r>
      <w:r w:rsidR="00694B34">
        <w:t>September 12, 2024</w:t>
      </w:r>
    </w:p>
    <w:p w14:paraId="0237DD32" w14:textId="2112C81E" w:rsidR="00C223F0" w:rsidRDefault="00000000">
      <w:r>
        <w:t xml:space="preserve">Assessor: </w:t>
      </w:r>
      <w:r w:rsidR="00694B34">
        <w:t>Mohammad Zakaria</w:t>
      </w:r>
    </w:p>
    <w:p w14:paraId="342D6AAE" w14:textId="77777777" w:rsidR="00C223F0" w:rsidRDefault="00000000">
      <w:pPr>
        <w:pStyle w:val="Heading1"/>
      </w:pPr>
      <w:r>
        <w:t>1. Introduction</w:t>
      </w:r>
    </w:p>
    <w:p w14:paraId="4D6272CC" w14:textId="77777777" w:rsidR="00C223F0" w:rsidRDefault="00000000">
      <w:r>
        <w:t>This home network security audit aims to assess the overall security posture of my home network, identify vulnerabilities, and provide recommendations to enhance the security of connected devices, the Wi-Fi network, and the router. The assessment covers the main and guest Wi-Fi networks, router settings, and all connected devices.</w:t>
      </w:r>
    </w:p>
    <w:p w14:paraId="54DAE7EE" w14:textId="77777777" w:rsidR="00C223F0" w:rsidRDefault="00000000">
      <w:pPr>
        <w:pStyle w:val="Heading1"/>
      </w:pPr>
      <w:r>
        <w:t>2. Network Overview</w:t>
      </w:r>
    </w:p>
    <w:p w14:paraId="6D007DE9" w14:textId="77777777" w:rsidR="00C223F0" w:rsidRDefault="00000000">
      <w:pPr>
        <w:pStyle w:val="Heading2"/>
      </w:pPr>
      <w:r>
        <w:t>Router Information:</w:t>
      </w:r>
    </w:p>
    <w:p w14:paraId="46EB356D" w14:textId="38D9DA56" w:rsidR="00C223F0" w:rsidRDefault="00000000">
      <w:r>
        <w:t xml:space="preserve">- Manufacturer: </w:t>
      </w:r>
      <w:r w:rsidR="00694B34">
        <w:t>TP-Link</w:t>
      </w:r>
    </w:p>
    <w:p w14:paraId="486D7216" w14:textId="78799178" w:rsidR="00C223F0" w:rsidRDefault="00000000">
      <w:r>
        <w:t xml:space="preserve">- Model Number: </w:t>
      </w:r>
      <w:r w:rsidR="00694B34">
        <w:t>Archer C6</w:t>
      </w:r>
      <w:r w:rsidR="000F1E49">
        <w:t xml:space="preserve"> v3.30</w:t>
      </w:r>
    </w:p>
    <w:p w14:paraId="29BE8784" w14:textId="54DEB77B" w:rsidR="00C223F0" w:rsidRDefault="00000000">
      <w:r>
        <w:t xml:space="preserve">- Firmware Version: </w:t>
      </w:r>
      <w:r w:rsidR="000F1E49" w:rsidRPr="000F1E49">
        <w:rPr>
          <w:b/>
          <w:bCs/>
        </w:rPr>
        <w:t>1.0.16</w:t>
      </w:r>
      <w:r w:rsidR="000F1E49" w:rsidRPr="000F1E49">
        <w:t xml:space="preserve"> Build 20230828 rel.44667(5553)</w:t>
      </w:r>
    </w:p>
    <w:p w14:paraId="0D619E69" w14:textId="08854E1F" w:rsidR="00C223F0" w:rsidRDefault="00000000">
      <w:r>
        <w:t>- Security Features</w:t>
      </w:r>
      <w:proofErr w:type="gramStart"/>
      <w:r>
        <w:t>:  WPA3</w:t>
      </w:r>
      <w:proofErr w:type="gramEnd"/>
      <w:r>
        <w:t xml:space="preserve"> encryption, firewall enabled,</w:t>
      </w:r>
      <w:r w:rsidR="000F1E49">
        <w:t xml:space="preserve"> SPI firewall, DoS Protection, </w:t>
      </w:r>
      <w:r w:rsidR="006065F3">
        <w:t xml:space="preserve">IP &amp; </w:t>
      </w:r>
      <w:proofErr w:type="gramStart"/>
      <w:r w:rsidR="006065F3">
        <w:t>MAC  Binding</w:t>
      </w:r>
      <w:proofErr w:type="gramEnd"/>
      <w:r w:rsidR="006065F3">
        <w:t xml:space="preserve"> ( ARP binding), guest network, </w:t>
      </w:r>
      <w:proofErr w:type="spellStart"/>
      <w:r w:rsidR="006065F3">
        <w:t>OpenVpn</w:t>
      </w:r>
      <w:proofErr w:type="spellEnd"/>
      <w:r w:rsidR="006065F3">
        <w:t xml:space="preserve"> Support. </w:t>
      </w:r>
    </w:p>
    <w:p w14:paraId="7506D23F" w14:textId="77777777" w:rsidR="00C223F0" w:rsidRDefault="00000000">
      <w:pPr>
        <w:pStyle w:val="Heading2"/>
      </w:pPr>
      <w:r>
        <w:t>Wi-Fi Network:</w:t>
      </w:r>
    </w:p>
    <w:p w14:paraId="21BCAC41" w14:textId="37A9985D" w:rsidR="00C223F0" w:rsidRDefault="00000000">
      <w:r>
        <w:t xml:space="preserve">- Main Network SSID: </w:t>
      </w:r>
      <w:proofErr w:type="spellStart"/>
      <w:r w:rsidR="006065F3">
        <w:t>TeslaElectroNetSIDC</w:t>
      </w:r>
      <w:proofErr w:type="spellEnd"/>
    </w:p>
    <w:p w14:paraId="5E290CB5" w14:textId="72FDC38D" w:rsidR="00C223F0" w:rsidRDefault="00000000">
      <w:r>
        <w:lastRenderedPageBreak/>
        <w:t xml:space="preserve">- Encryption Type: </w:t>
      </w:r>
      <w:r w:rsidR="006065F3">
        <w:t>WPA</w:t>
      </w:r>
      <w:r w:rsidR="00D233D9">
        <w:t>2-PSK</w:t>
      </w:r>
      <w:r w:rsidR="007D7125">
        <w:rPr>
          <w:noProof/>
        </w:rPr>
        <w:drawing>
          <wp:inline distT="0" distB="0" distL="0" distR="0" wp14:anchorId="0C43DCC8" wp14:editId="4F24EF4C">
            <wp:extent cx="4935464" cy="3276600"/>
            <wp:effectExtent l="0" t="0" r="0" b="0"/>
            <wp:docPr id="2098127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276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020" cy="32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6673" w14:textId="1E644404" w:rsidR="00C223F0" w:rsidRDefault="00000000">
      <w:r>
        <w:t xml:space="preserve">- Guest Network SSID: </w:t>
      </w:r>
      <w:r w:rsidR="007D7125">
        <w:t xml:space="preserve">Send Me Pizza for </w:t>
      </w:r>
      <w:proofErr w:type="spellStart"/>
      <w:r w:rsidR="007D7125">
        <w:t>Wifi</w:t>
      </w:r>
      <w:proofErr w:type="spellEnd"/>
      <w:r w:rsidR="007D7125">
        <w:t xml:space="preserve"> (2.4GHz Wireless) and @multazimbd </w:t>
      </w:r>
      <w:proofErr w:type="gramStart"/>
      <w:r w:rsidR="007D7125">
        <w:t>( for</w:t>
      </w:r>
      <w:proofErr w:type="gramEnd"/>
      <w:r w:rsidR="007D7125">
        <w:t xml:space="preserve"> 5GHz Wireless)</w:t>
      </w:r>
    </w:p>
    <w:p w14:paraId="1A3C3CCB" w14:textId="5F1DAE13" w:rsidR="00C223F0" w:rsidRDefault="00000000">
      <w:r>
        <w:t xml:space="preserve">- Encryption Type: </w:t>
      </w:r>
      <w:r w:rsidR="007D7125">
        <w:t>No Security</w:t>
      </w:r>
    </w:p>
    <w:p w14:paraId="2B03E6E6" w14:textId="651DC8C8" w:rsidR="007D7125" w:rsidRDefault="007D7125">
      <w:r>
        <w:rPr>
          <w:noProof/>
        </w:rPr>
        <w:drawing>
          <wp:inline distT="0" distB="0" distL="0" distR="0" wp14:anchorId="42AC8150" wp14:editId="613163F1">
            <wp:extent cx="4959350" cy="3214394"/>
            <wp:effectExtent l="0" t="0" r="0" b="5080"/>
            <wp:docPr id="7263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1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823" cy="32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BB41" w14:textId="2B90F46D" w:rsidR="00B74204" w:rsidRDefault="00B74204"/>
    <w:p w14:paraId="13F50A9F" w14:textId="135AC6A6" w:rsidR="00C223F0" w:rsidRDefault="00000000">
      <w:pPr>
        <w:pStyle w:val="Heading2"/>
      </w:pPr>
      <w:r>
        <w:lastRenderedPageBreak/>
        <w:t>Connected Devices:</w:t>
      </w:r>
      <w:r w:rsidR="00E66D39">
        <w:t xml:space="preserve"> (Wireless)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2368"/>
        <w:gridCol w:w="1709"/>
        <w:gridCol w:w="1528"/>
        <w:gridCol w:w="1530"/>
      </w:tblGrid>
      <w:tr w:rsidR="00694B34" w14:paraId="5FC56F9C" w14:textId="77777777" w:rsidTr="005D7762">
        <w:tc>
          <w:tcPr>
            <w:tcW w:w="1546" w:type="dxa"/>
          </w:tcPr>
          <w:p w14:paraId="0803FF81" w14:textId="1B363233" w:rsidR="00694B34" w:rsidRDefault="00694B34" w:rsidP="00694B34">
            <w:r>
              <w:t>Device Type</w:t>
            </w:r>
          </w:p>
        </w:tc>
        <w:tc>
          <w:tcPr>
            <w:tcW w:w="2444" w:type="dxa"/>
          </w:tcPr>
          <w:p w14:paraId="1C6DBBC0" w14:textId="31A11C35" w:rsidR="00694B34" w:rsidRDefault="00694B34" w:rsidP="00694B34">
            <w:r>
              <w:t>Device Name</w:t>
            </w:r>
          </w:p>
        </w:tc>
        <w:tc>
          <w:tcPr>
            <w:tcW w:w="1720" w:type="dxa"/>
          </w:tcPr>
          <w:p w14:paraId="38C87DF5" w14:textId="36342253" w:rsidR="00694B34" w:rsidRDefault="00694B34" w:rsidP="00694B34">
            <w:r>
              <w:t>IP Address</w:t>
            </w:r>
          </w:p>
        </w:tc>
        <w:tc>
          <w:tcPr>
            <w:tcW w:w="1572" w:type="dxa"/>
          </w:tcPr>
          <w:p w14:paraId="7E94E53C" w14:textId="60351810" w:rsidR="00694B34" w:rsidRDefault="00694B34" w:rsidP="00694B34">
            <w:r>
              <w:t>MAC Address</w:t>
            </w:r>
          </w:p>
        </w:tc>
        <w:tc>
          <w:tcPr>
            <w:tcW w:w="1574" w:type="dxa"/>
          </w:tcPr>
          <w:p w14:paraId="312B28B5" w14:textId="7B753F2E" w:rsidR="00694B34" w:rsidRDefault="00694B34" w:rsidP="00694B34">
            <w:r>
              <w:t>Security Status</w:t>
            </w:r>
          </w:p>
        </w:tc>
      </w:tr>
      <w:tr w:rsidR="00694B34" w14:paraId="0FEC0B06" w14:textId="77777777" w:rsidTr="005D7762">
        <w:tc>
          <w:tcPr>
            <w:tcW w:w="1546" w:type="dxa"/>
          </w:tcPr>
          <w:p w14:paraId="345794EE" w14:textId="038418A2" w:rsidR="00694B34" w:rsidRDefault="00E66D39" w:rsidP="00694B34">
            <w:r>
              <w:t>Laptop</w:t>
            </w:r>
          </w:p>
        </w:tc>
        <w:tc>
          <w:tcPr>
            <w:tcW w:w="2444" w:type="dxa"/>
          </w:tcPr>
          <w:p w14:paraId="1EF93F76" w14:textId="0045D546" w:rsidR="00694B34" w:rsidRDefault="005D7762" w:rsidP="00694B34">
            <w:r>
              <w:t>M2003J15SC</w:t>
            </w:r>
          </w:p>
        </w:tc>
        <w:tc>
          <w:tcPr>
            <w:tcW w:w="1720" w:type="dxa"/>
          </w:tcPr>
          <w:p w14:paraId="5B0452E7" w14:textId="6F0623E7" w:rsidR="00694B34" w:rsidRDefault="005D7762" w:rsidP="00694B34">
            <w:r w:rsidRPr="005D7762">
              <w:t>192.168.0.180</w:t>
            </w:r>
          </w:p>
        </w:tc>
        <w:tc>
          <w:tcPr>
            <w:tcW w:w="1572" w:type="dxa"/>
          </w:tcPr>
          <w:p w14:paraId="4FED5B3B" w14:textId="34B9CCCA" w:rsidR="00694B34" w:rsidRDefault="005D7762" w:rsidP="00694B34">
            <w:r w:rsidRPr="005D7762">
              <w:t>8A-9A-53-E2-C5-FA</w:t>
            </w:r>
          </w:p>
        </w:tc>
        <w:tc>
          <w:tcPr>
            <w:tcW w:w="1574" w:type="dxa"/>
          </w:tcPr>
          <w:p w14:paraId="5FD1D52D" w14:textId="77777777" w:rsidR="00694B34" w:rsidRDefault="00694B34" w:rsidP="00694B34"/>
        </w:tc>
      </w:tr>
      <w:tr w:rsidR="00694B34" w14:paraId="0922BCF1" w14:textId="77777777" w:rsidTr="005D7762">
        <w:tc>
          <w:tcPr>
            <w:tcW w:w="1546" w:type="dxa"/>
          </w:tcPr>
          <w:p w14:paraId="6D6F9954" w14:textId="3F78C7C2" w:rsidR="00694B34" w:rsidRDefault="007D7125" w:rsidP="00694B34">
            <w:r>
              <w:t>Mobile</w:t>
            </w:r>
          </w:p>
        </w:tc>
        <w:tc>
          <w:tcPr>
            <w:tcW w:w="2444" w:type="dxa"/>
          </w:tcPr>
          <w:p w14:paraId="6D5A1589" w14:textId="6F63B76B" w:rsidR="00694B34" w:rsidRDefault="005D7762" w:rsidP="00694B34">
            <w:r>
              <w:t>Realme-10-Pro-5G</w:t>
            </w:r>
          </w:p>
        </w:tc>
        <w:tc>
          <w:tcPr>
            <w:tcW w:w="1720" w:type="dxa"/>
          </w:tcPr>
          <w:p w14:paraId="33F929DF" w14:textId="2E69473A" w:rsidR="00694B34" w:rsidRDefault="005D7762" w:rsidP="00694B34">
            <w:r w:rsidRPr="005D7762">
              <w:t>192.168.0.181</w:t>
            </w:r>
          </w:p>
        </w:tc>
        <w:tc>
          <w:tcPr>
            <w:tcW w:w="1572" w:type="dxa"/>
          </w:tcPr>
          <w:p w14:paraId="78C828A6" w14:textId="352F574A" w:rsidR="00694B34" w:rsidRDefault="005D7762" w:rsidP="005D7762">
            <w:pPr>
              <w:jc w:val="center"/>
            </w:pPr>
            <w:r w:rsidRPr="005D7762">
              <w:t>5A-57-74-2C-43-EB</w:t>
            </w:r>
          </w:p>
        </w:tc>
        <w:tc>
          <w:tcPr>
            <w:tcW w:w="1574" w:type="dxa"/>
          </w:tcPr>
          <w:p w14:paraId="31CC63F0" w14:textId="77777777" w:rsidR="00694B34" w:rsidRDefault="00694B34" w:rsidP="00694B34"/>
        </w:tc>
      </w:tr>
      <w:tr w:rsidR="00694B34" w14:paraId="2A650A04" w14:textId="77777777" w:rsidTr="005D7762">
        <w:tc>
          <w:tcPr>
            <w:tcW w:w="1546" w:type="dxa"/>
          </w:tcPr>
          <w:p w14:paraId="14B7195C" w14:textId="169E019A" w:rsidR="00694B34" w:rsidRDefault="00E66D39" w:rsidP="00694B34">
            <w:r>
              <w:t>Laptop</w:t>
            </w:r>
          </w:p>
        </w:tc>
        <w:tc>
          <w:tcPr>
            <w:tcW w:w="2444" w:type="dxa"/>
          </w:tcPr>
          <w:p w14:paraId="4F548D8D" w14:textId="5DF96032" w:rsidR="00694B34" w:rsidRDefault="00E66D39" w:rsidP="00694B34">
            <w:proofErr w:type="spellStart"/>
            <w:r>
              <w:t>Victus</w:t>
            </w:r>
            <w:proofErr w:type="spellEnd"/>
            <w:r>
              <w:t>-Zakaria</w:t>
            </w:r>
          </w:p>
        </w:tc>
        <w:tc>
          <w:tcPr>
            <w:tcW w:w="1720" w:type="dxa"/>
          </w:tcPr>
          <w:p w14:paraId="79C73DB9" w14:textId="6E2F4F0F" w:rsidR="00694B34" w:rsidRDefault="005D7762" w:rsidP="005D7762">
            <w:pPr>
              <w:jc w:val="center"/>
            </w:pPr>
            <w:r w:rsidRPr="005D7762">
              <w:t>192.168.0.194</w:t>
            </w:r>
          </w:p>
        </w:tc>
        <w:tc>
          <w:tcPr>
            <w:tcW w:w="1572" w:type="dxa"/>
          </w:tcPr>
          <w:p w14:paraId="6B97EACD" w14:textId="64542CBE" w:rsidR="00694B34" w:rsidRDefault="005D7762" w:rsidP="005D7762">
            <w:pPr>
              <w:jc w:val="center"/>
            </w:pPr>
            <w:r w:rsidRPr="005D7762">
              <w:t>84-2E-7C-A6-95-72</w:t>
            </w:r>
          </w:p>
        </w:tc>
        <w:tc>
          <w:tcPr>
            <w:tcW w:w="1574" w:type="dxa"/>
          </w:tcPr>
          <w:p w14:paraId="3E179968" w14:textId="77777777" w:rsidR="00694B34" w:rsidRDefault="00694B34" w:rsidP="00694B34"/>
        </w:tc>
      </w:tr>
      <w:tr w:rsidR="00E66D39" w14:paraId="03F8002B" w14:textId="77777777" w:rsidTr="005D7762">
        <w:tc>
          <w:tcPr>
            <w:tcW w:w="1546" w:type="dxa"/>
          </w:tcPr>
          <w:p w14:paraId="013E1020" w14:textId="61326172" w:rsidR="00E66D39" w:rsidRDefault="00E66D39" w:rsidP="00E66D39">
            <w:r>
              <w:t>Mobile</w:t>
            </w:r>
          </w:p>
        </w:tc>
        <w:tc>
          <w:tcPr>
            <w:tcW w:w="2444" w:type="dxa"/>
          </w:tcPr>
          <w:p w14:paraId="44FD58D7" w14:textId="64D13C49" w:rsidR="00E66D39" w:rsidRDefault="00E66D39" w:rsidP="00E66D39">
            <w:r>
              <w:t>Narzo-50i</w:t>
            </w:r>
          </w:p>
        </w:tc>
        <w:tc>
          <w:tcPr>
            <w:tcW w:w="1720" w:type="dxa"/>
          </w:tcPr>
          <w:p w14:paraId="4646194E" w14:textId="4A02AF9C" w:rsidR="00E66D39" w:rsidRDefault="00E66D39" w:rsidP="00E66D39">
            <w:r w:rsidRPr="005D7762">
              <w:t>192.168.0.127</w:t>
            </w:r>
          </w:p>
        </w:tc>
        <w:tc>
          <w:tcPr>
            <w:tcW w:w="1572" w:type="dxa"/>
          </w:tcPr>
          <w:p w14:paraId="0A45AB8B" w14:textId="6417CD82" w:rsidR="00E66D39" w:rsidRDefault="00E66D39" w:rsidP="00E66D39">
            <w:pPr>
              <w:jc w:val="center"/>
            </w:pPr>
            <w:r w:rsidRPr="005D7762">
              <w:t>F6-8C-78-BA-11-D5</w:t>
            </w:r>
          </w:p>
        </w:tc>
        <w:tc>
          <w:tcPr>
            <w:tcW w:w="1574" w:type="dxa"/>
          </w:tcPr>
          <w:p w14:paraId="2DD29DAF" w14:textId="77777777" w:rsidR="00E66D39" w:rsidRDefault="00E66D39" w:rsidP="00E66D39"/>
        </w:tc>
      </w:tr>
      <w:tr w:rsidR="00E66D39" w14:paraId="21BABC72" w14:textId="77777777" w:rsidTr="005D7762">
        <w:tc>
          <w:tcPr>
            <w:tcW w:w="1546" w:type="dxa"/>
          </w:tcPr>
          <w:p w14:paraId="5C2B30EF" w14:textId="26FEF50C" w:rsidR="00E66D39" w:rsidRDefault="00E66D39" w:rsidP="00E66D39">
            <w:r>
              <w:t>Mobile</w:t>
            </w:r>
          </w:p>
        </w:tc>
        <w:tc>
          <w:tcPr>
            <w:tcW w:w="2444" w:type="dxa"/>
          </w:tcPr>
          <w:p w14:paraId="00012D53" w14:textId="178BE85D" w:rsidR="00E66D39" w:rsidRDefault="00E66D39" w:rsidP="00E66D39">
            <w:pPr>
              <w:jc w:val="center"/>
            </w:pPr>
            <w:r>
              <w:t>OnePlus-Nord-N10-5G</w:t>
            </w:r>
          </w:p>
        </w:tc>
        <w:tc>
          <w:tcPr>
            <w:tcW w:w="1720" w:type="dxa"/>
          </w:tcPr>
          <w:p w14:paraId="48347D3A" w14:textId="3BF45604" w:rsidR="00E66D39" w:rsidRDefault="00E66D39" w:rsidP="00E66D39">
            <w:r w:rsidRPr="00E66D39">
              <w:t>192.168.0.130</w:t>
            </w:r>
          </w:p>
        </w:tc>
        <w:tc>
          <w:tcPr>
            <w:tcW w:w="1572" w:type="dxa"/>
          </w:tcPr>
          <w:p w14:paraId="20B4FD21" w14:textId="4DCEB7B4" w:rsidR="00E66D39" w:rsidRDefault="00E66D39" w:rsidP="00E66D39">
            <w:r w:rsidRPr="00E66D39">
              <w:t>06-2C-C5-9A-82-C8</w:t>
            </w:r>
          </w:p>
        </w:tc>
        <w:tc>
          <w:tcPr>
            <w:tcW w:w="1574" w:type="dxa"/>
          </w:tcPr>
          <w:p w14:paraId="5A5FA145" w14:textId="77777777" w:rsidR="00E66D39" w:rsidRDefault="00E66D39" w:rsidP="00E66D39"/>
        </w:tc>
      </w:tr>
      <w:tr w:rsidR="00E66D39" w14:paraId="015A5985" w14:textId="77777777" w:rsidTr="005D7762">
        <w:tc>
          <w:tcPr>
            <w:tcW w:w="1546" w:type="dxa"/>
          </w:tcPr>
          <w:p w14:paraId="542000E2" w14:textId="7836DBE9" w:rsidR="00E66D39" w:rsidRDefault="00E66D39" w:rsidP="00E66D39">
            <w:r>
              <w:t>Mobile</w:t>
            </w:r>
          </w:p>
        </w:tc>
        <w:tc>
          <w:tcPr>
            <w:tcW w:w="2444" w:type="dxa"/>
          </w:tcPr>
          <w:p w14:paraId="6ACEC07B" w14:textId="3975E4D7" w:rsidR="00E66D39" w:rsidRDefault="00E66D39" w:rsidP="00E66D39">
            <w:pPr>
              <w:jc w:val="center"/>
            </w:pPr>
            <w:r>
              <w:t>Redmi7-Redmi</w:t>
            </w:r>
          </w:p>
        </w:tc>
        <w:tc>
          <w:tcPr>
            <w:tcW w:w="1720" w:type="dxa"/>
          </w:tcPr>
          <w:p w14:paraId="18BB1B7B" w14:textId="76BBAAAC" w:rsidR="00E66D39" w:rsidRPr="00E66D39" w:rsidRDefault="00E66D39" w:rsidP="00E66D39">
            <w:r w:rsidRPr="00E66D39">
              <w:t>192.168.0.135</w:t>
            </w:r>
          </w:p>
        </w:tc>
        <w:tc>
          <w:tcPr>
            <w:tcW w:w="1572" w:type="dxa"/>
          </w:tcPr>
          <w:p w14:paraId="5D1A0DA1" w14:textId="671309A2" w:rsidR="00E66D39" w:rsidRPr="00E66D39" w:rsidRDefault="00E66D39" w:rsidP="00E66D39">
            <w:r w:rsidRPr="00E66D39">
              <w:t>B4-C4-FC-EF-49-4D</w:t>
            </w:r>
          </w:p>
        </w:tc>
        <w:tc>
          <w:tcPr>
            <w:tcW w:w="1574" w:type="dxa"/>
          </w:tcPr>
          <w:p w14:paraId="4B89D26C" w14:textId="77777777" w:rsidR="00E66D39" w:rsidRDefault="00E66D39" w:rsidP="00E66D39"/>
        </w:tc>
      </w:tr>
      <w:tr w:rsidR="00243C0C" w14:paraId="75FA0441" w14:textId="77777777" w:rsidTr="005D7762">
        <w:tc>
          <w:tcPr>
            <w:tcW w:w="1546" w:type="dxa"/>
          </w:tcPr>
          <w:p w14:paraId="7F3B3389" w14:textId="1BE5151F" w:rsidR="00243C0C" w:rsidRDefault="00243C0C" w:rsidP="00E66D39">
            <w:r>
              <w:t>Laptop</w:t>
            </w:r>
          </w:p>
        </w:tc>
        <w:tc>
          <w:tcPr>
            <w:tcW w:w="2444" w:type="dxa"/>
          </w:tcPr>
          <w:p w14:paraId="1D351040" w14:textId="2E80DA79" w:rsidR="00243C0C" w:rsidRDefault="00243C0C" w:rsidP="00243C0C">
            <w:proofErr w:type="spellStart"/>
            <w:r>
              <w:t>Lenevo</w:t>
            </w:r>
            <w:proofErr w:type="spellEnd"/>
            <w:r>
              <w:t xml:space="preserve"> Sajid</w:t>
            </w:r>
          </w:p>
        </w:tc>
        <w:tc>
          <w:tcPr>
            <w:tcW w:w="1720" w:type="dxa"/>
          </w:tcPr>
          <w:p w14:paraId="17BD15EF" w14:textId="388E19BC" w:rsidR="00243C0C" w:rsidRPr="00E66D39" w:rsidRDefault="00243C0C" w:rsidP="00E66D39">
            <w:r>
              <w:t>192.168.0.172</w:t>
            </w:r>
          </w:p>
        </w:tc>
        <w:tc>
          <w:tcPr>
            <w:tcW w:w="1572" w:type="dxa"/>
          </w:tcPr>
          <w:p w14:paraId="4BFF2B85" w14:textId="5AA25000" w:rsidR="00243C0C" w:rsidRPr="00E66D39" w:rsidRDefault="00243C0C" w:rsidP="00E66D39">
            <w:r w:rsidRPr="00243C0C">
              <w:t>B0-60-88-38-EF-50</w:t>
            </w:r>
          </w:p>
        </w:tc>
        <w:tc>
          <w:tcPr>
            <w:tcW w:w="1574" w:type="dxa"/>
          </w:tcPr>
          <w:p w14:paraId="173561EA" w14:textId="77777777" w:rsidR="00243C0C" w:rsidRDefault="00243C0C" w:rsidP="00E66D39"/>
        </w:tc>
      </w:tr>
    </w:tbl>
    <w:p w14:paraId="034340C5" w14:textId="65971B2E" w:rsidR="00694B34" w:rsidRDefault="005D7762" w:rsidP="00694B34">
      <w:r w:rsidRPr="005D7762">
        <w:rPr>
          <w:noProof/>
        </w:rPr>
        <w:drawing>
          <wp:inline distT="0" distB="0" distL="0" distR="0" wp14:anchorId="12C99712" wp14:editId="4B31553B">
            <wp:extent cx="5486400" cy="4032885"/>
            <wp:effectExtent l="0" t="0" r="0" b="5715"/>
            <wp:docPr id="41321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19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D39">
        <w:br/>
        <w:t>Connected Device: (Wired)</w:t>
      </w:r>
    </w:p>
    <w:p w14:paraId="17E969A7" w14:textId="77777777" w:rsidR="00E66D39" w:rsidRDefault="00E66D39" w:rsidP="00E66D39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2444"/>
        <w:gridCol w:w="1703"/>
        <w:gridCol w:w="1505"/>
        <w:gridCol w:w="1508"/>
      </w:tblGrid>
      <w:tr w:rsidR="00E66D39" w14:paraId="1D900B09" w14:textId="77777777" w:rsidTr="009948FE">
        <w:tc>
          <w:tcPr>
            <w:tcW w:w="1546" w:type="dxa"/>
          </w:tcPr>
          <w:p w14:paraId="7086E031" w14:textId="77777777" w:rsidR="00E66D39" w:rsidRDefault="00E66D39" w:rsidP="009948FE">
            <w:r>
              <w:t>Device Type</w:t>
            </w:r>
          </w:p>
        </w:tc>
        <w:tc>
          <w:tcPr>
            <w:tcW w:w="2444" w:type="dxa"/>
          </w:tcPr>
          <w:p w14:paraId="01539E4F" w14:textId="77777777" w:rsidR="00E66D39" w:rsidRDefault="00E66D39" w:rsidP="009948FE">
            <w:r>
              <w:t>Device Name</w:t>
            </w:r>
          </w:p>
        </w:tc>
        <w:tc>
          <w:tcPr>
            <w:tcW w:w="1720" w:type="dxa"/>
          </w:tcPr>
          <w:p w14:paraId="7FECDC64" w14:textId="77777777" w:rsidR="00E66D39" w:rsidRDefault="00E66D39" w:rsidP="009948FE">
            <w:r>
              <w:t>IP Address</w:t>
            </w:r>
          </w:p>
        </w:tc>
        <w:tc>
          <w:tcPr>
            <w:tcW w:w="1572" w:type="dxa"/>
          </w:tcPr>
          <w:p w14:paraId="3CCFE22A" w14:textId="77777777" w:rsidR="00E66D39" w:rsidRDefault="00E66D39" w:rsidP="009948FE">
            <w:r>
              <w:t>MAC Address</w:t>
            </w:r>
          </w:p>
        </w:tc>
        <w:tc>
          <w:tcPr>
            <w:tcW w:w="1574" w:type="dxa"/>
          </w:tcPr>
          <w:p w14:paraId="0E24319D" w14:textId="77777777" w:rsidR="00E66D39" w:rsidRDefault="00E66D39" w:rsidP="009948FE">
            <w:r>
              <w:t>Security Status</w:t>
            </w:r>
          </w:p>
        </w:tc>
      </w:tr>
      <w:tr w:rsidR="00E66D39" w14:paraId="78DC7B4B" w14:textId="77777777" w:rsidTr="009948FE">
        <w:tc>
          <w:tcPr>
            <w:tcW w:w="1546" w:type="dxa"/>
          </w:tcPr>
          <w:p w14:paraId="3A04182F" w14:textId="77777777" w:rsidR="00E66D39" w:rsidRDefault="00E66D39" w:rsidP="009948FE">
            <w:r>
              <w:t>Laptop</w:t>
            </w:r>
          </w:p>
        </w:tc>
        <w:tc>
          <w:tcPr>
            <w:tcW w:w="2444" w:type="dxa"/>
          </w:tcPr>
          <w:p w14:paraId="4A209A97" w14:textId="00F1BDF6" w:rsidR="00E66D39" w:rsidRDefault="00E66D39" w:rsidP="009948FE">
            <w:proofErr w:type="spellStart"/>
            <w:r w:rsidRPr="00E66D39">
              <w:t>TeslaSparkConnectivity</w:t>
            </w:r>
            <w:proofErr w:type="spellEnd"/>
          </w:p>
        </w:tc>
        <w:tc>
          <w:tcPr>
            <w:tcW w:w="1720" w:type="dxa"/>
          </w:tcPr>
          <w:p w14:paraId="5FD772B0" w14:textId="697E5686" w:rsidR="00E66D39" w:rsidRDefault="00E66D39" w:rsidP="009948FE">
            <w:r w:rsidRPr="00E66D39">
              <w:t>192.168.0.227</w:t>
            </w:r>
          </w:p>
        </w:tc>
        <w:tc>
          <w:tcPr>
            <w:tcW w:w="1572" w:type="dxa"/>
          </w:tcPr>
          <w:p w14:paraId="6757AFFD" w14:textId="7DA541A4" w:rsidR="00E66D39" w:rsidRDefault="00E66D39" w:rsidP="009948FE">
            <w:r w:rsidRPr="00E66D39">
              <w:t>BC-62-CE-00-7D-83</w:t>
            </w:r>
          </w:p>
        </w:tc>
        <w:tc>
          <w:tcPr>
            <w:tcW w:w="1574" w:type="dxa"/>
          </w:tcPr>
          <w:p w14:paraId="2A0765E3" w14:textId="77777777" w:rsidR="00E66D39" w:rsidRDefault="00E66D39" w:rsidP="009948FE"/>
        </w:tc>
      </w:tr>
    </w:tbl>
    <w:p w14:paraId="4E5116ED" w14:textId="503E883D" w:rsidR="00E66D39" w:rsidRPr="00694B34" w:rsidRDefault="00E66D39" w:rsidP="00694B34">
      <w:r w:rsidRPr="00E66D39">
        <w:rPr>
          <w:noProof/>
        </w:rPr>
        <w:lastRenderedPageBreak/>
        <w:drawing>
          <wp:inline distT="0" distB="0" distL="0" distR="0" wp14:anchorId="09FD7AFC" wp14:editId="37B490CF">
            <wp:extent cx="5486400" cy="2703195"/>
            <wp:effectExtent l="0" t="0" r="0" b="1905"/>
            <wp:docPr id="65109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92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A1D0" w14:textId="77777777" w:rsidR="00C223F0" w:rsidRDefault="00000000">
      <w:pPr>
        <w:pStyle w:val="Heading1"/>
      </w:pPr>
      <w:r>
        <w:t>3. Security Objectives</w:t>
      </w:r>
    </w:p>
    <w:p w14:paraId="039CA0AD" w14:textId="77777777" w:rsidR="00C223F0" w:rsidRDefault="00000000">
      <w:r>
        <w:t>The security objectives of this audit are:</w:t>
      </w:r>
      <w:r>
        <w:br/>
        <w:t>- To protect the network from unauthorized access.</w:t>
      </w:r>
      <w:r>
        <w:br/>
        <w:t>- To ensure that all devices are using strong encryption.</w:t>
      </w:r>
      <w:r>
        <w:br/>
        <w:t>- To separate guest and IoT devices on a secure network.</w:t>
      </w:r>
      <w:r>
        <w:br/>
        <w:t>- To maintain updated firmware and software across all devices.</w:t>
      </w:r>
      <w:r>
        <w:br/>
        <w:t>- To enable logging and monitoring on the router for potential threats.</w:t>
      </w:r>
    </w:p>
    <w:p w14:paraId="2ACCC6EB" w14:textId="77777777" w:rsidR="00C223F0" w:rsidRDefault="00000000">
      <w:pPr>
        <w:pStyle w:val="Heading1"/>
      </w:pPr>
      <w:r>
        <w:t>4. Threats and Vulnerabilities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2187"/>
        <w:gridCol w:w="1689"/>
        <w:gridCol w:w="1584"/>
        <w:gridCol w:w="1658"/>
      </w:tblGrid>
      <w:tr w:rsidR="0074790F" w14:paraId="429555E7" w14:textId="77777777" w:rsidTr="009C6ACC">
        <w:tc>
          <w:tcPr>
            <w:tcW w:w="1597" w:type="dxa"/>
          </w:tcPr>
          <w:p w14:paraId="6CF4CBA6" w14:textId="1127C1C2" w:rsidR="0074790F" w:rsidRDefault="00A62D27" w:rsidP="0074790F">
            <w:r>
              <w:t>SL</w:t>
            </w:r>
          </w:p>
        </w:tc>
        <w:tc>
          <w:tcPr>
            <w:tcW w:w="2187" w:type="dxa"/>
          </w:tcPr>
          <w:p w14:paraId="06358E6D" w14:textId="77F325EA" w:rsidR="0074790F" w:rsidRDefault="0074790F" w:rsidP="0074790F">
            <w:r>
              <w:t>Threat/Vulnerability</w:t>
            </w:r>
          </w:p>
        </w:tc>
        <w:tc>
          <w:tcPr>
            <w:tcW w:w="1719" w:type="dxa"/>
          </w:tcPr>
          <w:p w14:paraId="4FA5AD76" w14:textId="46027612" w:rsidR="0074790F" w:rsidRDefault="0074790F" w:rsidP="0074790F">
            <w:r>
              <w:t>Description</w:t>
            </w:r>
          </w:p>
        </w:tc>
        <w:tc>
          <w:tcPr>
            <w:tcW w:w="1653" w:type="dxa"/>
          </w:tcPr>
          <w:p w14:paraId="21FC54BF" w14:textId="67787850" w:rsidR="0074790F" w:rsidRDefault="0074790F" w:rsidP="0074790F">
            <w:r>
              <w:t>Risk Level</w:t>
            </w:r>
          </w:p>
        </w:tc>
        <w:tc>
          <w:tcPr>
            <w:tcW w:w="1700" w:type="dxa"/>
          </w:tcPr>
          <w:p w14:paraId="684BE4CC" w14:textId="13AC84DC" w:rsidR="0074790F" w:rsidRDefault="0074790F" w:rsidP="0074790F">
            <w:r>
              <w:t>Action Required</w:t>
            </w:r>
          </w:p>
        </w:tc>
      </w:tr>
      <w:tr w:rsidR="0074790F" w14:paraId="2139AE88" w14:textId="77777777" w:rsidTr="009C6ACC">
        <w:tc>
          <w:tcPr>
            <w:tcW w:w="1597" w:type="dxa"/>
          </w:tcPr>
          <w:p w14:paraId="760D590E" w14:textId="1F304968" w:rsidR="0074790F" w:rsidRDefault="0074790F" w:rsidP="0074790F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187" w:type="dxa"/>
          </w:tcPr>
          <w:p w14:paraId="791E5BA1" w14:textId="3A76CF49" w:rsidR="0074790F" w:rsidRDefault="0074790F" w:rsidP="0074790F">
            <w:r>
              <w:t>No Guest Network Password</w:t>
            </w:r>
          </w:p>
        </w:tc>
        <w:tc>
          <w:tcPr>
            <w:tcW w:w="1719" w:type="dxa"/>
          </w:tcPr>
          <w:p w14:paraId="1CAE1EE9" w14:textId="4EE962A8" w:rsidR="0074790F" w:rsidRDefault="0074790F" w:rsidP="0074790F">
            <w:r>
              <w:t>The guest networks use no password</w:t>
            </w:r>
          </w:p>
        </w:tc>
        <w:tc>
          <w:tcPr>
            <w:tcW w:w="1653" w:type="dxa"/>
          </w:tcPr>
          <w:p w14:paraId="5EE48804" w14:textId="550677EF" w:rsidR="0074790F" w:rsidRDefault="0074790F" w:rsidP="0074790F">
            <w:r>
              <w:t>HIGH</w:t>
            </w:r>
          </w:p>
        </w:tc>
        <w:tc>
          <w:tcPr>
            <w:tcW w:w="1700" w:type="dxa"/>
          </w:tcPr>
          <w:p w14:paraId="0042E436" w14:textId="192ECF09" w:rsidR="0074790F" w:rsidRDefault="0074790F" w:rsidP="0074790F">
            <w:r>
              <w:t>Set a strong password</w:t>
            </w:r>
          </w:p>
        </w:tc>
      </w:tr>
    </w:tbl>
    <w:p w14:paraId="52B10F3F" w14:textId="77777777" w:rsidR="0074790F" w:rsidRPr="0074790F" w:rsidRDefault="0074790F" w:rsidP="0074790F"/>
    <w:p w14:paraId="1FB63B6C" w14:textId="77777777" w:rsidR="00C223F0" w:rsidRDefault="00000000">
      <w:pPr>
        <w:pStyle w:val="Heading1"/>
      </w:pPr>
      <w:r>
        <w:t>5. Security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2194"/>
        <w:gridCol w:w="2182"/>
        <w:gridCol w:w="2143"/>
      </w:tblGrid>
      <w:tr w:rsidR="00A301D6" w14:paraId="70EB3630" w14:textId="77777777" w:rsidTr="00A301D6">
        <w:tc>
          <w:tcPr>
            <w:tcW w:w="2214" w:type="dxa"/>
          </w:tcPr>
          <w:p w14:paraId="344DD46C" w14:textId="7D667B46" w:rsidR="00A301D6" w:rsidRDefault="00A62D27" w:rsidP="00A301D6">
            <w:r>
              <w:t>SL</w:t>
            </w:r>
          </w:p>
        </w:tc>
        <w:tc>
          <w:tcPr>
            <w:tcW w:w="2214" w:type="dxa"/>
          </w:tcPr>
          <w:p w14:paraId="28DAF5D9" w14:textId="1F1CEA66" w:rsidR="00A301D6" w:rsidRDefault="00A301D6" w:rsidP="00A301D6">
            <w:r>
              <w:t>Recommendation</w:t>
            </w:r>
          </w:p>
        </w:tc>
        <w:tc>
          <w:tcPr>
            <w:tcW w:w="2214" w:type="dxa"/>
          </w:tcPr>
          <w:p w14:paraId="73164BAA" w14:textId="1E5CB93F" w:rsidR="00A301D6" w:rsidRDefault="00A301D6" w:rsidP="00A301D6">
            <w:r>
              <w:t>Action Required</w:t>
            </w:r>
          </w:p>
        </w:tc>
        <w:tc>
          <w:tcPr>
            <w:tcW w:w="2214" w:type="dxa"/>
          </w:tcPr>
          <w:p w14:paraId="39619DB0" w14:textId="041B01A6" w:rsidR="00A301D6" w:rsidRDefault="00A301D6" w:rsidP="00A301D6">
            <w:r>
              <w:t>Priority</w:t>
            </w:r>
          </w:p>
        </w:tc>
      </w:tr>
      <w:tr w:rsidR="00A301D6" w14:paraId="19F1A35C" w14:textId="77777777" w:rsidTr="00A301D6">
        <w:tc>
          <w:tcPr>
            <w:tcW w:w="2214" w:type="dxa"/>
          </w:tcPr>
          <w:p w14:paraId="0A8AB3B2" w14:textId="5F943193" w:rsidR="00A301D6" w:rsidRDefault="00A62D27" w:rsidP="00A301D6">
            <w:r>
              <w:t>1</w:t>
            </w:r>
          </w:p>
        </w:tc>
        <w:tc>
          <w:tcPr>
            <w:tcW w:w="2214" w:type="dxa"/>
          </w:tcPr>
          <w:p w14:paraId="061C68A4" w14:textId="7F5F18FD" w:rsidR="00A301D6" w:rsidRDefault="00A301D6" w:rsidP="00A301D6">
            <w:r>
              <w:t xml:space="preserve">Enable WPA-3 </w:t>
            </w:r>
          </w:p>
        </w:tc>
        <w:tc>
          <w:tcPr>
            <w:tcW w:w="2214" w:type="dxa"/>
          </w:tcPr>
          <w:p w14:paraId="0AE71F2B" w14:textId="39168647" w:rsidR="00A301D6" w:rsidRDefault="00A301D6" w:rsidP="00A301D6">
            <w:r>
              <w:t xml:space="preserve">For stronger protection </w:t>
            </w:r>
            <w:r w:rsidRPr="00A301D6">
              <w:rPr>
                <w:b/>
                <w:bCs/>
                <w:highlight w:val="yellow"/>
              </w:rPr>
              <w:t>Enable</w:t>
            </w:r>
            <w:r>
              <w:t xml:space="preserve"> WPA-3 </w:t>
            </w:r>
            <w:r w:rsidRPr="00A301D6">
              <w:rPr>
                <w:highlight w:val="yellow"/>
              </w:rPr>
              <w:t>option</w:t>
            </w:r>
            <w:r>
              <w:t xml:space="preserve"> for the standard authentication method based on Pre-shared Key (PSK), aka passphrase</w:t>
            </w:r>
          </w:p>
        </w:tc>
        <w:tc>
          <w:tcPr>
            <w:tcW w:w="2214" w:type="dxa"/>
          </w:tcPr>
          <w:p w14:paraId="5FA361F3" w14:textId="132B3F86" w:rsidR="00A301D6" w:rsidRDefault="0092594E" w:rsidP="00A301D6">
            <w:r>
              <w:t>Medium</w:t>
            </w:r>
          </w:p>
        </w:tc>
      </w:tr>
      <w:tr w:rsidR="0092594E" w14:paraId="436DED29" w14:textId="77777777" w:rsidTr="00A301D6">
        <w:tc>
          <w:tcPr>
            <w:tcW w:w="2214" w:type="dxa"/>
          </w:tcPr>
          <w:p w14:paraId="4D56F2FA" w14:textId="2069C20A" w:rsidR="0092594E" w:rsidRDefault="00A62D27" w:rsidP="00A301D6">
            <w:r>
              <w:lastRenderedPageBreak/>
              <w:t>2</w:t>
            </w:r>
          </w:p>
        </w:tc>
        <w:tc>
          <w:tcPr>
            <w:tcW w:w="2214" w:type="dxa"/>
          </w:tcPr>
          <w:p w14:paraId="1BB44DEB" w14:textId="51746618" w:rsidR="0092594E" w:rsidRDefault="0092594E" w:rsidP="00A301D6">
            <w:r>
              <w:t>Secure Guest Network</w:t>
            </w:r>
          </w:p>
        </w:tc>
        <w:tc>
          <w:tcPr>
            <w:tcW w:w="2214" w:type="dxa"/>
          </w:tcPr>
          <w:p w14:paraId="6F1DF5D4" w14:textId="538217F1" w:rsidR="0092594E" w:rsidRDefault="0092594E" w:rsidP="00A301D6">
            <w:r>
              <w:t>Set password to Guest network</w:t>
            </w:r>
          </w:p>
        </w:tc>
        <w:tc>
          <w:tcPr>
            <w:tcW w:w="2214" w:type="dxa"/>
          </w:tcPr>
          <w:p w14:paraId="6B6CAE77" w14:textId="050A1BA9" w:rsidR="0092594E" w:rsidRDefault="0092594E" w:rsidP="00A301D6">
            <w:r>
              <w:t>HIGH</w:t>
            </w:r>
          </w:p>
        </w:tc>
      </w:tr>
      <w:tr w:rsidR="0092594E" w14:paraId="189C8275" w14:textId="77777777" w:rsidTr="00A301D6">
        <w:tc>
          <w:tcPr>
            <w:tcW w:w="2214" w:type="dxa"/>
          </w:tcPr>
          <w:p w14:paraId="52CE1CD9" w14:textId="1445C384" w:rsidR="0092594E" w:rsidRDefault="00A62D27" w:rsidP="00A301D6">
            <w:r>
              <w:t>3</w:t>
            </w:r>
          </w:p>
        </w:tc>
        <w:tc>
          <w:tcPr>
            <w:tcW w:w="2214" w:type="dxa"/>
          </w:tcPr>
          <w:p w14:paraId="4835A2DF" w14:textId="66BA1C89" w:rsidR="0092594E" w:rsidRDefault="0092594E" w:rsidP="00A301D6">
            <w:r>
              <w:t>Enable 2FA</w:t>
            </w:r>
          </w:p>
        </w:tc>
        <w:tc>
          <w:tcPr>
            <w:tcW w:w="2214" w:type="dxa"/>
          </w:tcPr>
          <w:p w14:paraId="4CB63062" w14:textId="0F41CD8F" w:rsidR="0092594E" w:rsidRDefault="0092594E" w:rsidP="00A301D6">
            <w:r>
              <w:t xml:space="preserve">Enable 2FA for any device/account that </w:t>
            </w:r>
            <w:proofErr w:type="gramStart"/>
            <w:r>
              <w:t>support</w:t>
            </w:r>
            <w:proofErr w:type="gramEnd"/>
            <w:r>
              <w:t xml:space="preserve"> it. </w:t>
            </w:r>
          </w:p>
        </w:tc>
        <w:tc>
          <w:tcPr>
            <w:tcW w:w="2214" w:type="dxa"/>
          </w:tcPr>
          <w:p w14:paraId="046B049C" w14:textId="732EA726" w:rsidR="0092594E" w:rsidRDefault="0092594E" w:rsidP="00A301D6">
            <w:r>
              <w:t>Low</w:t>
            </w:r>
          </w:p>
        </w:tc>
      </w:tr>
    </w:tbl>
    <w:p w14:paraId="39A6106C" w14:textId="77777777" w:rsidR="00A301D6" w:rsidRPr="00A301D6" w:rsidRDefault="00A301D6" w:rsidP="00A301D6"/>
    <w:p w14:paraId="3608BFEF" w14:textId="77777777" w:rsidR="00C223F0" w:rsidRDefault="00000000">
      <w:pPr>
        <w:pStyle w:val="Heading1"/>
      </w:pPr>
      <w:r>
        <w:t>6. Testing and Evaluation</w:t>
      </w:r>
    </w:p>
    <w:p w14:paraId="4D7D49A8" w14:textId="77777777" w:rsidR="00E86B7B" w:rsidRDefault="00000000">
      <w:r>
        <w:t xml:space="preserve">- Port Scan Results: </w:t>
      </w:r>
    </w:p>
    <w:p w14:paraId="08B7F59D" w14:textId="4BC130E3" w:rsidR="00C223F0" w:rsidRDefault="00000000">
      <w:r>
        <w:t>- Wi-Fi Password Strength Test: Wi-Fi password meets strong password requirements (16 characters, random).</w:t>
      </w:r>
      <w:r>
        <w:br/>
        <w:t>- Router Logs: No suspicious activities or unauthorized login attempts observed.</w:t>
      </w:r>
    </w:p>
    <w:p w14:paraId="14564DF2" w14:textId="77777777" w:rsidR="00C223F0" w:rsidRDefault="00000000">
      <w:pPr>
        <w:pStyle w:val="Heading1"/>
      </w:pPr>
      <w:r>
        <w:t>7. Conclusion</w:t>
      </w:r>
    </w:p>
    <w:p w14:paraId="4DF90272" w14:textId="08BBE423" w:rsidR="00C223F0" w:rsidRDefault="00000000">
      <w:r>
        <w:t>The home network security audit revealed several critical vulnerabilitie</w:t>
      </w:r>
      <w:r w:rsidR="0092594E">
        <w:t>s including No password setting in Guest</w:t>
      </w:r>
      <w:r>
        <w:t xml:space="preserve"> network. Addressing these vulnerabilities through firmware updates, stronger passwords</w:t>
      </w:r>
      <w:r w:rsidR="004773AA">
        <w:t xml:space="preserve"> method like WPA-3 and Securing guest network</w:t>
      </w:r>
      <w:r>
        <w:t xml:space="preserve"> will significantly improve the network’s security. Implementing these changes will ensure the protection of personal data and reduce the risk of unauthorized access.</w:t>
      </w:r>
    </w:p>
    <w:p w14:paraId="64DFBED5" w14:textId="77777777" w:rsidR="00C223F0" w:rsidRDefault="00000000">
      <w:pPr>
        <w:pStyle w:val="Heading1"/>
      </w:pPr>
      <w:r>
        <w:t>8. Appendix</w:t>
      </w:r>
    </w:p>
    <w:p w14:paraId="447926E4" w14:textId="1A72784D" w:rsidR="009C6ACC" w:rsidRDefault="009C6ACC">
      <w:r>
        <w:t xml:space="preserve">1. Screenshots, </w:t>
      </w:r>
    </w:p>
    <w:p w14:paraId="034AA3F2" w14:textId="68258983" w:rsidR="009C6ACC" w:rsidRDefault="009C6ACC">
      <w:r>
        <w:t>2. Network scan results,</w:t>
      </w:r>
    </w:p>
    <w:p w14:paraId="120C1D70" w14:textId="7B369A51" w:rsidR="009C6ACC" w:rsidRDefault="00000000">
      <w:r>
        <w:t xml:space="preserve"> </w:t>
      </w:r>
      <w:r w:rsidR="009C6ACC">
        <w:t xml:space="preserve">3. </w:t>
      </w:r>
      <w:r>
        <w:t>logs</w:t>
      </w:r>
    </w:p>
    <w:p w14:paraId="76A8CF09" w14:textId="254BCD39" w:rsidR="00C223F0" w:rsidRDefault="009C6ACC">
      <w:r>
        <w:t xml:space="preserve">4. Additional data collected during the audit: </w:t>
      </w:r>
    </w:p>
    <w:p w14:paraId="451B8E6C" w14:textId="77777777" w:rsidR="00C223F0" w:rsidRDefault="00000000">
      <w:pPr>
        <w:pStyle w:val="Heading2"/>
      </w:pPr>
      <w:r>
        <w:t>Tools Used:</w:t>
      </w:r>
    </w:p>
    <w:p w14:paraId="4D338C57" w14:textId="2CD0F94A" w:rsidR="00C223F0" w:rsidRDefault="00000000">
      <w:r>
        <w:t>- Router Admin Page (Accessed via 192.168.</w:t>
      </w:r>
      <w:r w:rsidR="0092594E">
        <w:t>0.1</w:t>
      </w:r>
      <w:r>
        <w:t>)</w:t>
      </w:r>
      <w:r>
        <w:br/>
        <w:t>- Nmap (for port scanning)</w:t>
      </w:r>
      <w:r>
        <w:br/>
        <w:t>- Wireshark (for network traffic monitoring)</w:t>
      </w:r>
      <w:r>
        <w:br/>
        <w:t>- Online Password Strength Test (for evaluating Wi-Fi password)</w:t>
      </w:r>
    </w:p>
    <w:sectPr w:rsidR="00C223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5D0DF0"/>
    <w:multiLevelType w:val="hybridMultilevel"/>
    <w:tmpl w:val="F1421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389257">
    <w:abstractNumId w:val="8"/>
  </w:num>
  <w:num w:numId="2" w16cid:durableId="334528356">
    <w:abstractNumId w:val="6"/>
  </w:num>
  <w:num w:numId="3" w16cid:durableId="339478260">
    <w:abstractNumId w:val="5"/>
  </w:num>
  <w:num w:numId="4" w16cid:durableId="2090930879">
    <w:abstractNumId w:val="4"/>
  </w:num>
  <w:num w:numId="5" w16cid:durableId="2108649438">
    <w:abstractNumId w:val="7"/>
  </w:num>
  <w:num w:numId="6" w16cid:durableId="1523782789">
    <w:abstractNumId w:val="3"/>
  </w:num>
  <w:num w:numId="7" w16cid:durableId="99836779">
    <w:abstractNumId w:val="2"/>
  </w:num>
  <w:num w:numId="8" w16cid:durableId="497187563">
    <w:abstractNumId w:val="1"/>
  </w:num>
  <w:num w:numId="9" w16cid:durableId="2103259583">
    <w:abstractNumId w:val="0"/>
  </w:num>
  <w:num w:numId="10" w16cid:durableId="6644329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1E49"/>
    <w:rsid w:val="0015074B"/>
    <w:rsid w:val="00243C0C"/>
    <w:rsid w:val="0029639D"/>
    <w:rsid w:val="0032072A"/>
    <w:rsid w:val="00326F90"/>
    <w:rsid w:val="004773AA"/>
    <w:rsid w:val="005D7762"/>
    <w:rsid w:val="006065F3"/>
    <w:rsid w:val="006115F2"/>
    <w:rsid w:val="00694B34"/>
    <w:rsid w:val="0074790F"/>
    <w:rsid w:val="00797D57"/>
    <w:rsid w:val="007D7125"/>
    <w:rsid w:val="0092594E"/>
    <w:rsid w:val="009C6ACC"/>
    <w:rsid w:val="00A301D6"/>
    <w:rsid w:val="00A62D27"/>
    <w:rsid w:val="00AA1D8D"/>
    <w:rsid w:val="00B47730"/>
    <w:rsid w:val="00B74204"/>
    <w:rsid w:val="00C223F0"/>
    <w:rsid w:val="00CB0664"/>
    <w:rsid w:val="00D233D9"/>
    <w:rsid w:val="00E66D39"/>
    <w:rsid w:val="00E86B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8DC47"/>
  <w14:defaultImageDpi w14:val="300"/>
  <w15:docId w15:val="{10C3681D-D513-4B57-A9CA-1F2F6DF5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Zakaria</cp:lastModifiedBy>
  <cp:revision>2</cp:revision>
  <dcterms:created xsi:type="dcterms:W3CDTF">2024-10-28T22:50:00Z</dcterms:created>
  <dcterms:modified xsi:type="dcterms:W3CDTF">2024-10-28T22:50:00Z</dcterms:modified>
  <cp:category/>
</cp:coreProperties>
</file>